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Proposal</w:t>
      </w:r>
    </w:p>
    <w:p>
      <w:r>
        <w:t>Date: 2025-05-18</w:t>
      </w:r>
    </w:p>
    <w:p>
      <w:pPr>
        <w:pStyle w:val="Heading1"/>
      </w:pPr>
      <w:r>
        <w:t>Client Information</w:t>
      </w:r>
    </w:p>
    <w:p>
      <w:r>
        <w:t>Client Name: Adnan ali</w:t>
      </w:r>
    </w:p>
    <w:p>
      <w:r>
        <w:t xml:space="preserve">Company: ad </w:t>
      </w:r>
    </w:p>
    <w:p>
      <w:r>
        <w:t>Project: portfolio app</w:t>
      </w:r>
    </w:p>
    <w:p>
      <w:pPr>
        <w:pStyle w:val="Heading1"/>
      </w:pPr>
      <w:r>
        <w:t>Project Details</w:t>
      </w:r>
    </w:p>
    <w:p>
      <w:r>
        <w:t>this projrct bonly us efor th9is clistsnhiuh</w:t>
      </w:r>
    </w:p>
    <w:p>
      <w:r>
        <w:t>Budget: 1000$</w:t>
      </w:r>
    </w:p>
    <w:p>
      <w:r>
        <w:t xml:space="preserve">Timeline: 6days </w:t>
      </w:r>
    </w:p>
    <w:p>
      <w:pPr>
        <w:pStyle w:val="Heading1"/>
      </w:pPr>
      <w:r>
        <w:t xml:space="preserve"> jn kjnjn</w:t>
      </w:r>
    </w:p>
    <w:p>
      <w:r>
        <w:t xml:space="preserve"> jknjnjknonnjnuo</w:t>
      </w:r>
    </w:p>
    <w:p>
      <w:pPr>
        <w:pStyle w:val="Heading1"/>
      </w:pPr>
      <w:r>
        <w:t>About Me</w:t>
      </w:r>
    </w:p>
    <w:p>
      <w:r>
        <w:t xml:space="preserve">Name: </w:t>
      </w:r>
    </w:p>
    <w:p>
      <w:r>
        <w:t xml:space="preserve">Title: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